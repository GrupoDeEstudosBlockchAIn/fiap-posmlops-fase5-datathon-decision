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1244" w14:textId="77777777" w:rsidR="00910881" w:rsidRDefault="00000000">
      <w:pPr>
        <w:pStyle w:val="Ttulo"/>
      </w:pPr>
      <w:r>
        <w:t>Documentação Técnica — Decision Recrutamento AI</w:t>
      </w:r>
    </w:p>
    <w:p w14:paraId="39069E5C" w14:textId="77777777" w:rsidR="00910881" w:rsidRDefault="00000000">
      <w:pPr>
        <w:pStyle w:val="Ttulo1"/>
      </w:pPr>
      <w:r>
        <w:t>Visão Geral</w:t>
      </w:r>
    </w:p>
    <w:p w14:paraId="4DF5F93A" w14:textId="77777777" w:rsidR="00910881" w:rsidRDefault="00000000">
      <w:r>
        <w:rPr>
          <w:rFonts w:ascii="Calibri" w:hAnsi="Calibri"/>
        </w:rPr>
        <w:t>Este projeto foi desenvolvido para o Datathon Decision - Pós Tech FIAP, com o objetivo de construir uma solução de Inteligência Artificial aplicada ao Recrutamento e Seleção de profissionais de TI. A aplicação integra técnicas de Machine Learning supervisionado, similaridade semântica com embeddings, e uma API robusta desenvolvida com FastAPI, permitindo que a empresa Decision otimize o processo de triagem, entrevistas e contratação de talentos.</w:t>
      </w:r>
    </w:p>
    <w:p w14:paraId="7066FCAF" w14:textId="77777777" w:rsidR="00910881" w:rsidRDefault="00000000">
      <w:pPr>
        <w:pStyle w:val="Ttulo1"/>
      </w:pPr>
      <w:r>
        <w:t>Problemas Enfrentados pela Decision</w:t>
      </w:r>
    </w:p>
    <w:p w14:paraId="39F8C4E1" w14:textId="77777777" w:rsidR="00910881" w:rsidRDefault="00000000">
      <w:r>
        <w:rPr>
          <w:rFonts w:ascii="Calibri" w:hAnsi="Calibri"/>
        </w:rPr>
        <w:t>- Falta de padronização nas entrevistas</w:t>
      </w:r>
    </w:p>
    <w:p w14:paraId="17A5B698" w14:textId="77777777" w:rsidR="00910881" w:rsidRDefault="00000000">
      <w:r>
        <w:rPr>
          <w:rFonts w:ascii="Calibri" w:hAnsi="Calibri"/>
        </w:rPr>
        <w:t>- Dificuldade em medir aderência técnica dos candidatos</w:t>
      </w:r>
    </w:p>
    <w:p w14:paraId="4B5AAA4D" w14:textId="77777777" w:rsidR="00910881" w:rsidRDefault="00000000">
      <w:r>
        <w:rPr>
          <w:rFonts w:ascii="Calibri" w:hAnsi="Calibri"/>
        </w:rPr>
        <w:t>- Longo tempo de triagem de perfis</w:t>
      </w:r>
    </w:p>
    <w:p w14:paraId="704437F1" w14:textId="77777777" w:rsidR="00910881" w:rsidRDefault="00000000">
      <w:r>
        <w:rPr>
          <w:rFonts w:ascii="Calibri" w:hAnsi="Calibri"/>
        </w:rPr>
        <w:t>- Match impreciso entre candidatos e vagas</w:t>
      </w:r>
    </w:p>
    <w:p w14:paraId="04230EF1" w14:textId="77777777" w:rsidR="00910881" w:rsidRDefault="00000000">
      <w:pPr>
        <w:pStyle w:val="Ttulo1"/>
      </w:pPr>
      <w:r>
        <w:t>Objetivo da Solução</w:t>
      </w:r>
    </w:p>
    <w:p w14:paraId="5000E6BA" w14:textId="77777777" w:rsidR="00910881" w:rsidRDefault="00000000">
      <w:r>
        <w:rPr>
          <w:rFonts w:ascii="Calibri" w:hAnsi="Calibri"/>
        </w:rPr>
        <w:t>- Automatizar a triagem de currículos com alto grau de acurácia</w:t>
      </w:r>
    </w:p>
    <w:p w14:paraId="4DA049BB" w14:textId="77777777" w:rsidR="00910881" w:rsidRDefault="00000000">
      <w:r>
        <w:rPr>
          <w:rFonts w:ascii="Calibri" w:hAnsi="Calibri"/>
        </w:rPr>
        <w:t>- Gerar um ranking de compatibilidade técnica entre candidatos e vagas</w:t>
      </w:r>
    </w:p>
    <w:p w14:paraId="193974CF" w14:textId="77777777" w:rsidR="00910881" w:rsidRDefault="00000000">
      <w:r>
        <w:rPr>
          <w:rFonts w:ascii="Calibri" w:hAnsi="Calibri"/>
        </w:rPr>
        <w:t>- Reduzir o tempo do processo seletivo</w:t>
      </w:r>
    </w:p>
    <w:p w14:paraId="4C42F5ED" w14:textId="77777777" w:rsidR="00910881" w:rsidRDefault="00000000">
      <w:r>
        <w:rPr>
          <w:rFonts w:ascii="Calibri" w:hAnsi="Calibri"/>
        </w:rPr>
        <w:t>- Apoiar a tomada de decisão com base em dados e métricas</w:t>
      </w:r>
    </w:p>
    <w:p w14:paraId="3FE15EF0" w14:textId="77777777" w:rsidR="00910881" w:rsidRDefault="00000000">
      <w:pPr>
        <w:pStyle w:val="Ttulo1"/>
      </w:pPr>
      <w:r>
        <w:t>Arquitetura da Solução</w:t>
      </w:r>
    </w:p>
    <w:p w14:paraId="4403EEDC" w14:textId="77777777" w:rsidR="00910881" w:rsidRDefault="00000000">
      <w:r>
        <w:rPr>
          <w:rFonts w:ascii="Calibri" w:hAnsi="Calibri"/>
          <w:b/>
        </w:rPr>
        <w:t>Pipeline Inteligente de Recrutamento:</w:t>
      </w:r>
    </w:p>
    <w:p w14:paraId="65EF474F" w14:textId="77777777" w:rsidR="00910881" w:rsidRDefault="00000000">
      <w:r>
        <w:rPr>
          <w:rFonts w:ascii="Calibri" w:hAnsi="Calibri"/>
        </w:rPr>
        <w:t>1. Data Collection: Leitura de grandes volumes de dados históricos (JSONs de candidatos e vagas).</w:t>
      </w:r>
    </w:p>
    <w:p w14:paraId="278F964A" w14:textId="77777777" w:rsidR="00910881" w:rsidRDefault="00000000">
      <w:r>
        <w:rPr>
          <w:rFonts w:ascii="Calibri" w:hAnsi="Calibri"/>
        </w:rPr>
        <w:t>2. Pré-processamento: Padronização de dados e criação de dataset supervisionado (match binário).</w:t>
      </w:r>
    </w:p>
    <w:p w14:paraId="4A8560A3" w14:textId="77777777" w:rsidR="00910881" w:rsidRDefault="00000000">
      <w:r>
        <w:rPr>
          <w:rFonts w:ascii="Calibri" w:hAnsi="Calibri"/>
        </w:rPr>
        <w:t>3. Engenharia de Features: TF-IDF, codificação categórica e embeddings com SBERT.</w:t>
      </w:r>
    </w:p>
    <w:p w14:paraId="79D91930" w14:textId="77777777" w:rsidR="00910881" w:rsidRDefault="00000000">
      <w:r>
        <w:rPr>
          <w:rFonts w:ascii="Calibri" w:hAnsi="Calibri"/>
        </w:rPr>
        <w:lastRenderedPageBreak/>
        <w:t>4. Modelo Supervisionado: XGBoost com SMOTE, ajustes de threshold e parâmetros.</w:t>
      </w:r>
    </w:p>
    <w:p w14:paraId="18A84DB0" w14:textId="77777777" w:rsidR="00910881" w:rsidRDefault="00000000">
      <w:r>
        <w:rPr>
          <w:rFonts w:ascii="Calibri" w:hAnsi="Calibri"/>
        </w:rPr>
        <w:t>5. Geração de Relatório: Métricas de avaliação salvas em HTML.</w:t>
      </w:r>
    </w:p>
    <w:p w14:paraId="0BB9072C" w14:textId="77777777" w:rsidR="00910881" w:rsidRDefault="00000000">
      <w:r>
        <w:rPr>
          <w:rFonts w:ascii="Calibri" w:hAnsi="Calibri"/>
        </w:rPr>
        <w:t>6. API com FastAPI: Endpoints robustos para classificação e ranking.</w:t>
      </w:r>
    </w:p>
    <w:p w14:paraId="5454D93B" w14:textId="77777777" w:rsidR="00910881" w:rsidRDefault="00000000">
      <w:r>
        <w:rPr>
          <w:rFonts w:ascii="Calibri" w:hAnsi="Calibri"/>
        </w:rPr>
        <w:t>7. Interface Streamlit: Visualização e testes pelo time de RH.</w:t>
      </w:r>
    </w:p>
    <w:p w14:paraId="561E99C1" w14:textId="77777777" w:rsidR="00910881" w:rsidRDefault="00000000">
      <w:pPr>
        <w:pStyle w:val="Ttulo1"/>
      </w:pPr>
      <w:r>
        <w:t>Tecnologias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10881" w14:paraId="2ADFFFC3" w14:textId="77777777">
        <w:tc>
          <w:tcPr>
            <w:tcW w:w="4320" w:type="dxa"/>
          </w:tcPr>
          <w:p w14:paraId="6EFD5B79" w14:textId="77777777" w:rsidR="00910881" w:rsidRDefault="00000000">
            <w:r>
              <w:t>Categoria</w:t>
            </w:r>
          </w:p>
        </w:tc>
        <w:tc>
          <w:tcPr>
            <w:tcW w:w="4320" w:type="dxa"/>
          </w:tcPr>
          <w:p w14:paraId="08AB3369" w14:textId="77777777" w:rsidR="00910881" w:rsidRDefault="00000000">
            <w:r>
              <w:t>Ferramentas</w:t>
            </w:r>
          </w:p>
        </w:tc>
      </w:tr>
      <w:tr w:rsidR="00910881" w14:paraId="70A47D84" w14:textId="77777777">
        <w:tc>
          <w:tcPr>
            <w:tcW w:w="4320" w:type="dxa"/>
          </w:tcPr>
          <w:p w14:paraId="6E63B3A7" w14:textId="77777777" w:rsidR="00910881" w:rsidRDefault="00000000">
            <w:r>
              <w:t>Backend/API</w:t>
            </w:r>
          </w:p>
        </w:tc>
        <w:tc>
          <w:tcPr>
            <w:tcW w:w="4320" w:type="dxa"/>
          </w:tcPr>
          <w:p w14:paraId="01F00961" w14:textId="77777777" w:rsidR="00910881" w:rsidRDefault="00000000">
            <w:r>
              <w:t>FastAPI, Uvicorn</w:t>
            </w:r>
          </w:p>
        </w:tc>
      </w:tr>
      <w:tr w:rsidR="00910881" w14:paraId="57538910" w14:textId="77777777">
        <w:tc>
          <w:tcPr>
            <w:tcW w:w="4320" w:type="dxa"/>
          </w:tcPr>
          <w:p w14:paraId="71702265" w14:textId="77777777" w:rsidR="00910881" w:rsidRDefault="00000000">
            <w:r>
              <w:t>Machine Learning</w:t>
            </w:r>
          </w:p>
        </w:tc>
        <w:tc>
          <w:tcPr>
            <w:tcW w:w="4320" w:type="dxa"/>
          </w:tcPr>
          <w:p w14:paraId="75E46DC1" w14:textId="77777777" w:rsidR="00910881" w:rsidRDefault="00000000">
            <w:r>
              <w:t>XGBoost, Scikit-learn, imbalanced-learn</w:t>
            </w:r>
          </w:p>
        </w:tc>
      </w:tr>
      <w:tr w:rsidR="00910881" w14:paraId="0BE73237" w14:textId="77777777">
        <w:tc>
          <w:tcPr>
            <w:tcW w:w="4320" w:type="dxa"/>
          </w:tcPr>
          <w:p w14:paraId="3ABDFFB5" w14:textId="77777777" w:rsidR="00910881" w:rsidRDefault="00000000">
            <w:r>
              <w:t>Similaridade Semântica</w:t>
            </w:r>
          </w:p>
        </w:tc>
        <w:tc>
          <w:tcPr>
            <w:tcW w:w="4320" w:type="dxa"/>
          </w:tcPr>
          <w:p w14:paraId="260794E1" w14:textId="77777777" w:rsidR="00910881" w:rsidRDefault="00000000">
            <w:r>
              <w:t>SentenceTransformers (SBERT)</w:t>
            </w:r>
          </w:p>
        </w:tc>
      </w:tr>
      <w:tr w:rsidR="00910881" w14:paraId="30D5A7C9" w14:textId="77777777">
        <w:tc>
          <w:tcPr>
            <w:tcW w:w="4320" w:type="dxa"/>
          </w:tcPr>
          <w:p w14:paraId="3F7E1D7B" w14:textId="77777777" w:rsidR="00910881" w:rsidRDefault="00000000">
            <w:r>
              <w:t>Deploy/Container</w:t>
            </w:r>
          </w:p>
        </w:tc>
        <w:tc>
          <w:tcPr>
            <w:tcW w:w="4320" w:type="dxa"/>
          </w:tcPr>
          <w:p w14:paraId="643DC5AF" w14:textId="77777777" w:rsidR="00910881" w:rsidRDefault="00000000">
            <w:r>
              <w:t>Docker, GitHub Actions</w:t>
            </w:r>
          </w:p>
        </w:tc>
      </w:tr>
      <w:tr w:rsidR="00910881" w14:paraId="42945ACC" w14:textId="77777777">
        <w:tc>
          <w:tcPr>
            <w:tcW w:w="4320" w:type="dxa"/>
          </w:tcPr>
          <w:p w14:paraId="0F92A25D" w14:textId="77777777" w:rsidR="00910881" w:rsidRDefault="00000000">
            <w:r>
              <w:t>Logging &amp; Relatórios</w:t>
            </w:r>
          </w:p>
        </w:tc>
        <w:tc>
          <w:tcPr>
            <w:tcW w:w="4320" w:type="dxa"/>
          </w:tcPr>
          <w:p w14:paraId="076B832F" w14:textId="77777777" w:rsidR="00910881" w:rsidRDefault="00000000">
            <w:r>
              <w:t>logging, HTML + Jinja2</w:t>
            </w:r>
          </w:p>
        </w:tc>
      </w:tr>
      <w:tr w:rsidR="00910881" w14:paraId="0BFDFD8D" w14:textId="77777777">
        <w:tc>
          <w:tcPr>
            <w:tcW w:w="4320" w:type="dxa"/>
          </w:tcPr>
          <w:p w14:paraId="506C0AD7" w14:textId="77777777" w:rsidR="00910881" w:rsidRDefault="00000000">
            <w:r>
              <w:t>Frontend</w:t>
            </w:r>
          </w:p>
        </w:tc>
        <w:tc>
          <w:tcPr>
            <w:tcW w:w="4320" w:type="dxa"/>
          </w:tcPr>
          <w:p w14:paraId="5BE8C5ED" w14:textId="77777777" w:rsidR="00910881" w:rsidRDefault="00000000">
            <w:r>
              <w:t>Streamlit</w:t>
            </w:r>
          </w:p>
        </w:tc>
      </w:tr>
      <w:tr w:rsidR="00910881" w14:paraId="27BF7DD4" w14:textId="77777777">
        <w:tc>
          <w:tcPr>
            <w:tcW w:w="4320" w:type="dxa"/>
          </w:tcPr>
          <w:p w14:paraId="29F4C5A4" w14:textId="77777777" w:rsidR="00910881" w:rsidRDefault="00000000">
            <w:r>
              <w:t>Testes</w:t>
            </w:r>
          </w:p>
        </w:tc>
        <w:tc>
          <w:tcPr>
            <w:tcW w:w="4320" w:type="dxa"/>
          </w:tcPr>
          <w:p w14:paraId="2E4EFFFE" w14:textId="77777777" w:rsidR="00910881" w:rsidRDefault="00000000">
            <w:r>
              <w:t>Pytest</w:t>
            </w:r>
          </w:p>
        </w:tc>
      </w:tr>
    </w:tbl>
    <w:p w14:paraId="784AFD96" w14:textId="533765FC" w:rsidR="00910881" w:rsidRDefault="00910881"/>
    <w:p w14:paraId="46ABBD3D" w14:textId="6A4569C2" w:rsidR="00E44295" w:rsidRDefault="00E44295" w:rsidP="00E44295">
      <w:pPr>
        <w:pStyle w:val="Ttulo1"/>
      </w:pPr>
      <w:r>
        <w:t>Estrutura do Projeto</w:t>
      </w:r>
    </w:p>
    <w:p w14:paraId="3C9051DC" w14:textId="77777777" w:rsidR="00E44295" w:rsidRDefault="00E44295" w:rsidP="00E44295"/>
    <w:p w14:paraId="2B81FFC1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fiap-posmlops-fase5-datathon-decision</w:t>
      </w:r>
    </w:p>
    <w:p w14:paraId="353D480F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├── .github/</w:t>
      </w:r>
    </w:p>
    <w:p w14:paraId="0B024317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└── workflows/</w:t>
      </w:r>
    </w:p>
    <w:p w14:paraId="70D48273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    └── pipeline.yaml</w:t>
      </w:r>
    </w:p>
    <w:p w14:paraId="239D5F5A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</w:t>
      </w:r>
    </w:p>
    <w:p w14:paraId="675FD6FC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├── backend/</w:t>
      </w:r>
    </w:p>
    <w:p w14:paraId="62C772D6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├── app/</w:t>
      </w:r>
    </w:p>
    <w:p w14:paraId="188D6E29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etl/</w:t>
      </w:r>
    </w:p>
    <w:p w14:paraId="04C7DC63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├── backblaze_loader.py</w:t>
      </w:r>
    </w:p>
    <w:p w14:paraId="025E6C01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├── data_collector.py</w:t>
      </w:r>
    </w:p>
    <w:p w14:paraId="7B621204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└── data_preprocessing.py</w:t>
      </w:r>
    </w:p>
    <w:p w14:paraId="7C5A115F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</w:t>
      </w:r>
    </w:p>
    <w:p w14:paraId="26596C43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model/</w:t>
      </w:r>
    </w:p>
    <w:p w14:paraId="4F9B1ED4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lastRenderedPageBreak/>
        <w:t>│   │   │   ├── feature_engineering.py</w:t>
      </w:r>
    </w:p>
    <w:p w14:paraId="0CFA98B7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├── model_evaluation.py</w:t>
      </w:r>
    </w:p>
    <w:p w14:paraId="04C154F7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└── model_training.py</w:t>
      </w:r>
    </w:p>
    <w:p w14:paraId="07E528DA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</w:t>
      </w:r>
    </w:p>
    <w:p w14:paraId="7D5CF19B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report/</w:t>
      </w:r>
    </w:p>
    <w:p w14:paraId="71ADD346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└── metric_report.py</w:t>
      </w:r>
    </w:p>
    <w:p w14:paraId="348F09F5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</w:t>
      </w:r>
    </w:p>
    <w:p w14:paraId="6E7DDAA3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semantic/</w:t>
      </w:r>
    </w:p>
    <w:p w14:paraId="6D3988DC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├── semantic_api_matcher.py</w:t>
      </w:r>
    </w:p>
    <w:p w14:paraId="5344649E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├── semantic_dataset_builder.py</w:t>
      </w:r>
    </w:p>
    <w:p w14:paraId="01D4F59E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└── semantic_matcher.py</w:t>
      </w:r>
    </w:p>
    <w:p w14:paraId="61DF574F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</w:t>
      </w:r>
    </w:p>
    <w:p w14:paraId="50255249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utils/</w:t>
      </w:r>
    </w:p>
    <w:p w14:paraId="42D28A2B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├── constants.py</w:t>
      </w:r>
    </w:p>
    <w:p w14:paraId="220B70AF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├── model_utils.py</w:t>
      </w:r>
    </w:p>
    <w:p w14:paraId="2BEEB3FB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   └── logging_config.py</w:t>
      </w:r>
    </w:p>
    <w:p w14:paraId="7F7B65D1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│</w:t>
      </w:r>
    </w:p>
    <w:p w14:paraId="3BFE07A0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└── api.py</w:t>
      </w:r>
    </w:p>
    <w:p w14:paraId="1B7752FA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</w:t>
      </w:r>
    </w:p>
    <w:p w14:paraId="4BB71018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├── data/</w:t>
      </w:r>
    </w:p>
    <w:p w14:paraId="48F1494D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dataset_processado.csv</w:t>
      </w:r>
    </w:p>
    <w:p w14:paraId="6B95EDFB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└── features_treinamento.pkl</w:t>
      </w:r>
    </w:p>
    <w:p w14:paraId="71D79C4F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</w:t>
      </w:r>
    </w:p>
    <w:p w14:paraId="779472B7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├── metric_reports/</w:t>
      </w:r>
    </w:p>
    <w:p w14:paraId="1501C59A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└── model_metric_report_&lt;timestamp&gt;.html</w:t>
      </w:r>
    </w:p>
    <w:p w14:paraId="000666D0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</w:t>
      </w:r>
    </w:p>
    <w:p w14:paraId="10A2E014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lastRenderedPageBreak/>
        <w:t>│   ├── models/</w:t>
      </w:r>
    </w:p>
    <w:p w14:paraId="537B20AE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model.pkl</w:t>
      </w:r>
    </w:p>
    <w:p w14:paraId="35A18A4C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└── feature_pipeline.pkl</w:t>
      </w:r>
    </w:p>
    <w:p w14:paraId="11435A22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</w:t>
      </w:r>
    </w:p>
    <w:p w14:paraId="5FE579A1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├── tests/</w:t>
      </w:r>
    </w:p>
    <w:p w14:paraId="017806EF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test_api.py</w:t>
      </w:r>
    </w:p>
    <w:p w14:paraId="74AEB272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test_data_preprocessing.py</w:t>
      </w:r>
    </w:p>
    <w:p w14:paraId="6D00C562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test_feature_engineering.py</w:t>
      </w:r>
    </w:p>
    <w:p w14:paraId="51A143A7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├── test_model_training.py</w:t>
      </w:r>
    </w:p>
    <w:p w14:paraId="32AD2BAB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   └── __init__.py</w:t>
      </w:r>
    </w:p>
    <w:p w14:paraId="38711C55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│</w:t>
      </w:r>
    </w:p>
    <w:p w14:paraId="6658C138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├── Dockerfile</w:t>
      </w:r>
    </w:p>
    <w:p w14:paraId="75F96119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├── Procfile</w:t>
      </w:r>
    </w:p>
    <w:p w14:paraId="7B0F0187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├── requirements.txt</w:t>
      </w:r>
    </w:p>
    <w:p w14:paraId="09BA8538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   └── main.py</w:t>
      </w:r>
    </w:p>
    <w:p w14:paraId="53955B7B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│</w:t>
      </w:r>
    </w:p>
    <w:p w14:paraId="23E368FC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├── README.md</w:t>
      </w:r>
    </w:p>
    <w:p w14:paraId="663F4337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├── .gitignore</w:t>
      </w:r>
    </w:p>
    <w:p w14:paraId="2402939C" w14:textId="77777777" w:rsidR="00E44295" w:rsidRPr="00E44295" w:rsidRDefault="00E44295" w:rsidP="00E44295">
      <w:pPr>
        <w:rPr>
          <w:lang w:val="pt-BR"/>
        </w:rPr>
      </w:pPr>
      <w:r w:rsidRPr="00E44295">
        <w:rPr>
          <w:lang w:val="pt-BR"/>
        </w:rPr>
        <w:t>└── Documetacao_API_Decision_AI.pdf</w:t>
      </w:r>
    </w:p>
    <w:p w14:paraId="4F7BB5D0" w14:textId="77777777" w:rsidR="00E44295" w:rsidRPr="00E44295" w:rsidRDefault="00E44295" w:rsidP="00E44295"/>
    <w:p w14:paraId="3ACB4D95" w14:textId="77777777" w:rsidR="00E44295" w:rsidRDefault="00E44295"/>
    <w:p w14:paraId="65F7348E" w14:textId="77777777" w:rsidR="00E44295" w:rsidRDefault="00E44295"/>
    <w:p w14:paraId="66071FB2" w14:textId="77777777" w:rsidR="00E44295" w:rsidRDefault="00E44295"/>
    <w:p w14:paraId="582D0541" w14:textId="77777777" w:rsidR="00E44295" w:rsidRDefault="00E44295"/>
    <w:p w14:paraId="00E0AF25" w14:textId="77777777" w:rsidR="00E44295" w:rsidRDefault="00E44295"/>
    <w:p w14:paraId="6FEF5FF2" w14:textId="123357B6" w:rsidR="00910881" w:rsidRDefault="00000000">
      <w:pPr>
        <w:pStyle w:val="CitaoIntensa"/>
      </w:pPr>
      <w:r>
        <w:t xml:space="preserve">Para mais detalhes, consulte </w:t>
      </w:r>
      <w:r w:rsidR="00AD6825">
        <w:t xml:space="preserve">o README.md </w:t>
      </w:r>
      <w:r>
        <w:t>do projeto.</w:t>
      </w:r>
    </w:p>
    <w:sectPr w:rsidR="009108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535">
    <w:abstractNumId w:val="8"/>
  </w:num>
  <w:num w:numId="2" w16cid:durableId="990521335">
    <w:abstractNumId w:val="6"/>
  </w:num>
  <w:num w:numId="3" w16cid:durableId="127939266">
    <w:abstractNumId w:val="5"/>
  </w:num>
  <w:num w:numId="4" w16cid:durableId="74322324">
    <w:abstractNumId w:val="4"/>
  </w:num>
  <w:num w:numId="5" w16cid:durableId="482696189">
    <w:abstractNumId w:val="7"/>
  </w:num>
  <w:num w:numId="6" w16cid:durableId="13193782">
    <w:abstractNumId w:val="3"/>
  </w:num>
  <w:num w:numId="7" w16cid:durableId="1545291397">
    <w:abstractNumId w:val="2"/>
  </w:num>
  <w:num w:numId="8" w16cid:durableId="1459949585">
    <w:abstractNumId w:val="1"/>
  </w:num>
  <w:num w:numId="9" w16cid:durableId="128746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0881"/>
    <w:rsid w:val="00AA1D8D"/>
    <w:rsid w:val="00AD6825"/>
    <w:rsid w:val="00B47730"/>
    <w:rsid w:val="00CB0664"/>
    <w:rsid w:val="00E44295"/>
    <w:rsid w:val="00F43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49FAA9"/>
  <w14:defaultImageDpi w14:val="300"/>
  <w15:docId w15:val="{9B42952A-9E49-4215-AE06-A6DA992A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Barros</cp:lastModifiedBy>
  <cp:revision>3</cp:revision>
  <dcterms:created xsi:type="dcterms:W3CDTF">2013-12-23T23:15:00Z</dcterms:created>
  <dcterms:modified xsi:type="dcterms:W3CDTF">2025-07-17T00:41:00Z</dcterms:modified>
  <cp:category/>
</cp:coreProperties>
</file>